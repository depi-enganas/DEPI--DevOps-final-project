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1FB6D" w14:textId="69A13FBF" w:rsidR="006B2C42" w:rsidRDefault="00000000">
      <w:pPr>
        <w:pStyle w:val="Title"/>
      </w:pPr>
      <w:r>
        <w:t xml:space="preserve">Solar System CI/CD Pipeline </w:t>
      </w:r>
      <w:r w:rsidR="005D40BD">
        <w:t>Project</w:t>
      </w:r>
    </w:p>
    <w:p w14:paraId="34476029" w14:textId="77777777" w:rsidR="006B2C42" w:rsidRDefault="00000000">
      <w:pPr>
        <w:pStyle w:val="Heading1"/>
      </w:pPr>
      <w:r>
        <w:t>Project Overview</w:t>
      </w:r>
    </w:p>
    <w:p w14:paraId="3140DD63" w14:textId="77777777" w:rsidR="006B2C42" w:rsidRDefault="00000000">
      <w:r>
        <w:t>The Solar System NodeJS Application is a full-stack project built with Node.js, HTML, and MongoDB. It displays data about the solar system and its planets, allowing users to interact with the application via a browser.</w:t>
      </w:r>
    </w:p>
    <w:p w14:paraId="2079E64D" w14:textId="77777777" w:rsidR="006B2C42" w:rsidRDefault="00000000">
      <w:pPr>
        <w:pStyle w:val="Heading1"/>
      </w:pPr>
      <w:r>
        <w:t>GitHub Actions and Benefits</w:t>
      </w:r>
    </w:p>
    <w:p w14:paraId="45C1D836" w14:textId="7D1E0F67" w:rsidR="005D40BD" w:rsidRDefault="00000000" w:rsidP="005D40BD">
      <w:r>
        <w:t>GitHub Actions is a CI/CD tool that automates workflows directly from GitHub repositories. By defining workflows in YAML files, it facilitates testing, building, and deploying code. The key benefits include:</w:t>
      </w:r>
      <w:r>
        <w:br/>
        <w:t>- Automation: Streamlines repetitive tasks such as testing and deployment.</w:t>
      </w:r>
      <w:r>
        <w:br/>
        <w:t>- Integration: Allows seamless integration with external services such as AWS, Docker, etc.</w:t>
      </w:r>
      <w:r>
        <w:br/>
        <w:t>- Scalability: Can handle complex workflows with multiple jobs and dependencies.</w:t>
      </w:r>
      <w:r>
        <w:br/>
        <w:t>GitHub Actions enhances collaboration, boosts productivity, and reduces the likelihood of errors in software delivery.</w:t>
      </w:r>
    </w:p>
    <w:p w14:paraId="1BB4D09F" w14:textId="77777777" w:rsidR="005D40BD" w:rsidRPr="005D40BD" w:rsidRDefault="005D40BD" w:rsidP="005D40BD">
      <w:pPr>
        <w:pStyle w:val="Heading1"/>
      </w:pPr>
      <w:r w:rsidRPr="005D40BD">
        <w:t>CI/CD Overview</w:t>
      </w:r>
    </w:p>
    <w:p w14:paraId="02B42301" w14:textId="77777777" w:rsidR="005D40BD" w:rsidRPr="005D40BD" w:rsidRDefault="005D40BD" w:rsidP="005D40BD">
      <w:r w:rsidRPr="005D40BD">
        <w:t>This project uses GitHub Actions for CI/CD:</w:t>
      </w:r>
    </w:p>
    <w:p w14:paraId="53AF9C87" w14:textId="6A029D33" w:rsidR="005D40BD" w:rsidRPr="005D40BD" w:rsidRDefault="005D40BD" w:rsidP="005D40BD">
      <w:pPr>
        <w:numPr>
          <w:ilvl w:val="0"/>
          <w:numId w:val="10"/>
        </w:numPr>
      </w:pPr>
      <w:r w:rsidRPr="005D40BD">
        <w:rPr>
          <w:b/>
          <w:bCs/>
        </w:rPr>
        <w:t>CI</w:t>
      </w:r>
      <w:r w:rsidRPr="005D40BD">
        <w:t xml:space="preserve">: Ensures code is tested </w:t>
      </w:r>
      <w:r>
        <w:t xml:space="preserve">packaged </w:t>
      </w:r>
      <w:r w:rsidRPr="005D40BD">
        <w:t xml:space="preserve">before </w:t>
      </w:r>
      <w:r>
        <w:t>deployment</w:t>
      </w:r>
      <w:r w:rsidRPr="005D40BD">
        <w:t>.</w:t>
      </w:r>
    </w:p>
    <w:p w14:paraId="1314C59C" w14:textId="4BB5161C" w:rsidR="005D40BD" w:rsidRPr="005D40BD" w:rsidRDefault="005D40BD" w:rsidP="005D40BD">
      <w:pPr>
        <w:numPr>
          <w:ilvl w:val="0"/>
          <w:numId w:val="10"/>
        </w:numPr>
      </w:pPr>
      <w:r w:rsidRPr="005D40BD">
        <w:rPr>
          <w:b/>
          <w:bCs/>
        </w:rPr>
        <w:t>CD</w:t>
      </w:r>
      <w:r w:rsidRPr="005D40BD">
        <w:t>: Automates deployment to AWS using Terraform, and Ansible.</w:t>
      </w:r>
    </w:p>
    <w:p w14:paraId="208148FB" w14:textId="77777777" w:rsidR="005D40BD" w:rsidRDefault="005D40BD"/>
    <w:p w14:paraId="240AD1A0" w14:textId="77777777" w:rsidR="006B2C42" w:rsidRDefault="00000000">
      <w:pPr>
        <w:pStyle w:val="Heading1"/>
      </w:pPr>
      <w:r>
        <w:t>CI Pipeline (Continuous Integration)</w:t>
      </w:r>
    </w:p>
    <w:p w14:paraId="4E18A5B1" w14:textId="0541E8EB" w:rsidR="006B2C42" w:rsidRDefault="00000000">
      <w:r>
        <w:br/>
        <w:t>This CI pipeline is responsible for automatically testing and validating code changes to ensure that new commits do not introduce issues.</w:t>
      </w:r>
    </w:p>
    <w:p w14:paraId="75AEE9D0" w14:textId="77777777" w:rsidR="008C52D1" w:rsidRPr="008C52D1" w:rsidRDefault="008C52D1" w:rsidP="008C52D1">
      <w:pPr>
        <w:numPr>
          <w:ilvl w:val="0"/>
          <w:numId w:val="11"/>
        </w:numPr>
      </w:pPr>
      <w:r w:rsidRPr="008C52D1">
        <w:t>Triggering Events The pipeline is triggered on two events:</w:t>
      </w:r>
    </w:p>
    <w:p w14:paraId="524CB74A" w14:textId="77777777" w:rsidR="008C52D1" w:rsidRPr="008C52D1" w:rsidRDefault="008C52D1" w:rsidP="008C52D1">
      <w:pPr>
        <w:numPr>
          <w:ilvl w:val="0"/>
          <w:numId w:val="12"/>
        </w:numPr>
      </w:pPr>
      <w:r w:rsidRPr="008C52D1">
        <w:t>Push events to any branch.</w:t>
      </w:r>
    </w:p>
    <w:p w14:paraId="642083D9" w14:textId="77777777" w:rsidR="008C52D1" w:rsidRPr="008C52D1" w:rsidRDefault="008C52D1" w:rsidP="008C52D1">
      <w:pPr>
        <w:numPr>
          <w:ilvl w:val="0"/>
          <w:numId w:val="12"/>
        </w:numPr>
      </w:pPr>
      <w:r w:rsidRPr="008C52D1">
        <w:t>Pull requests to the main branch.</w:t>
      </w:r>
    </w:p>
    <w:p w14:paraId="4E6F003C" w14:textId="77777777" w:rsidR="008C52D1" w:rsidRPr="008C52D1" w:rsidRDefault="008C52D1" w:rsidP="008C52D1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C52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Jobs:</w:t>
      </w:r>
    </w:p>
    <w:p w14:paraId="1368E6ED" w14:textId="77777777" w:rsidR="008C52D1" w:rsidRPr="008C52D1" w:rsidRDefault="008C52D1" w:rsidP="008C52D1">
      <w:pPr>
        <w:numPr>
          <w:ilvl w:val="0"/>
          <w:numId w:val="14"/>
        </w:numPr>
      </w:pPr>
      <w:r w:rsidRPr="008C52D1">
        <w:rPr>
          <w:b/>
          <w:bCs/>
        </w:rPr>
        <w:t>Job 1: Build</w:t>
      </w:r>
    </w:p>
    <w:p w14:paraId="3A6FBF81" w14:textId="77777777" w:rsidR="008C52D1" w:rsidRPr="008C52D1" w:rsidRDefault="008C52D1" w:rsidP="008C52D1">
      <w:pPr>
        <w:numPr>
          <w:ilvl w:val="1"/>
          <w:numId w:val="15"/>
        </w:numPr>
      </w:pPr>
      <w:r w:rsidRPr="008C52D1">
        <w:lastRenderedPageBreak/>
        <w:t>Runs on: Ubuntu-latest.</w:t>
      </w:r>
    </w:p>
    <w:p w14:paraId="6C12948C" w14:textId="77777777" w:rsidR="008C52D1" w:rsidRPr="008C52D1" w:rsidRDefault="008C52D1" w:rsidP="008C52D1">
      <w:pPr>
        <w:numPr>
          <w:ilvl w:val="1"/>
          <w:numId w:val="16"/>
        </w:numPr>
      </w:pPr>
      <w:r w:rsidRPr="008C52D1">
        <w:t>Steps:</w:t>
      </w:r>
    </w:p>
    <w:p w14:paraId="1FD9B326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Checkout the repository: Downloads the latest version of the repository.</w:t>
      </w:r>
    </w:p>
    <w:p w14:paraId="7DBA8F0B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Set up Node.js: Installs the Node.js version specified in the project.</w:t>
      </w:r>
    </w:p>
    <w:p w14:paraId="790E9BD1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Install dependencies: Runs npm install to install project dependencies.</w:t>
      </w:r>
    </w:p>
    <w:p w14:paraId="407CA6D3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Run tests: Executes npm test to run the unit tests.</w:t>
      </w:r>
    </w:p>
    <w:p w14:paraId="0918B6E9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Run linting using npm run lint to check code formatting issues.</w:t>
      </w:r>
    </w:p>
    <w:p w14:paraId="142DBC59" w14:textId="77777777" w:rsidR="008C52D1" w:rsidRPr="008C52D1" w:rsidRDefault="008C52D1" w:rsidP="008C52D1">
      <w:pPr>
        <w:numPr>
          <w:ilvl w:val="0"/>
          <w:numId w:val="14"/>
        </w:numPr>
      </w:pPr>
      <w:r w:rsidRPr="008C52D1">
        <w:rPr>
          <w:b/>
          <w:bCs/>
        </w:rPr>
        <w:t>Job 2: Static Code Analysis</w:t>
      </w:r>
    </w:p>
    <w:p w14:paraId="399F628C" w14:textId="77777777" w:rsidR="008C52D1" w:rsidRPr="008C52D1" w:rsidRDefault="008C52D1" w:rsidP="008C52D1">
      <w:pPr>
        <w:numPr>
          <w:ilvl w:val="1"/>
          <w:numId w:val="17"/>
        </w:numPr>
      </w:pPr>
      <w:r w:rsidRPr="008C52D1">
        <w:t>Runs on: Ubuntu-latest.</w:t>
      </w:r>
    </w:p>
    <w:p w14:paraId="329461E3" w14:textId="77777777" w:rsidR="008C52D1" w:rsidRPr="008C52D1" w:rsidRDefault="008C52D1" w:rsidP="008C52D1">
      <w:pPr>
        <w:numPr>
          <w:ilvl w:val="1"/>
          <w:numId w:val="18"/>
        </w:numPr>
      </w:pPr>
      <w:r w:rsidRPr="008C52D1">
        <w:t>Steps:</w:t>
      </w:r>
    </w:p>
    <w:p w14:paraId="017C10D1" w14:textId="77777777" w:rsidR="008C52D1" w:rsidRPr="008C52D1" w:rsidRDefault="008C52D1" w:rsidP="008C52D1">
      <w:pPr>
        <w:numPr>
          <w:ilvl w:val="2"/>
          <w:numId w:val="18"/>
        </w:numPr>
      </w:pPr>
      <w:r w:rsidRPr="008C52D1">
        <w:t>Checkout the repository.</w:t>
      </w:r>
    </w:p>
    <w:p w14:paraId="0F9DE31E" w14:textId="77777777" w:rsidR="008C52D1" w:rsidRPr="008C52D1" w:rsidRDefault="008C52D1" w:rsidP="008C52D1">
      <w:pPr>
        <w:numPr>
          <w:ilvl w:val="2"/>
          <w:numId w:val="18"/>
        </w:numPr>
      </w:pPr>
      <w:r w:rsidRPr="008C52D1">
        <w:t>Install dependencies.</w:t>
      </w:r>
    </w:p>
    <w:p w14:paraId="371EAA6D" w14:textId="77777777" w:rsidR="008C52D1" w:rsidRPr="008C52D1" w:rsidRDefault="008C52D1" w:rsidP="008C52D1">
      <w:pPr>
        <w:numPr>
          <w:ilvl w:val="2"/>
          <w:numId w:val="18"/>
        </w:numPr>
      </w:pPr>
      <w:r w:rsidRPr="008C52D1">
        <w:t>Run static analysis to identify potential issues.</w:t>
      </w:r>
    </w:p>
    <w:p w14:paraId="2E7CE33D" w14:textId="77777777" w:rsidR="008C52D1" w:rsidRPr="008C52D1" w:rsidRDefault="008C52D1" w:rsidP="008C52D1">
      <w:pPr>
        <w:numPr>
          <w:ilvl w:val="0"/>
          <w:numId w:val="14"/>
        </w:numPr>
      </w:pPr>
      <w:r w:rsidRPr="008C52D1">
        <w:rPr>
          <w:b/>
          <w:bCs/>
        </w:rPr>
        <w:t>Job 3: Build and Push Docker Image</w:t>
      </w:r>
    </w:p>
    <w:p w14:paraId="08266FD5" w14:textId="77777777" w:rsidR="008C52D1" w:rsidRPr="008C52D1" w:rsidRDefault="008C52D1" w:rsidP="008C52D1">
      <w:pPr>
        <w:numPr>
          <w:ilvl w:val="1"/>
          <w:numId w:val="19"/>
        </w:numPr>
      </w:pPr>
      <w:r w:rsidRPr="008C52D1">
        <w:t>Runs on: Ubuntu-latest.</w:t>
      </w:r>
    </w:p>
    <w:p w14:paraId="459CFB98" w14:textId="77777777" w:rsidR="008C52D1" w:rsidRPr="008C52D1" w:rsidRDefault="008C52D1" w:rsidP="008C52D1">
      <w:pPr>
        <w:numPr>
          <w:ilvl w:val="1"/>
          <w:numId w:val="20"/>
        </w:numPr>
      </w:pPr>
      <w:r w:rsidRPr="008C52D1">
        <w:t>Steps:</w:t>
      </w:r>
    </w:p>
    <w:p w14:paraId="326CDF6B" w14:textId="77777777" w:rsidR="008C52D1" w:rsidRPr="008C52D1" w:rsidRDefault="008C52D1" w:rsidP="008C52D1">
      <w:pPr>
        <w:numPr>
          <w:ilvl w:val="2"/>
          <w:numId w:val="20"/>
        </w:numPr>
      </w:pPr>
      <w:r w:rsidRPr="008C52D1">
        <w:t>Checkout the repository.</w:t>
      </w:r>
    </w:p>
    <w:p w14:paraId="15C3E69D" w14:textId="77777777" w:rsidR="008C52D1" w:rsidRPr="008C52D1" w:rsidRDefault="008C52D1" w:rsidP="008C52D1">
      <w:pPr>
        <w:numPr>
          <w:ilvl w:val="2"/>
          <w:numId w:val="20"/>
        </w:numPr>
      </w:pPr>
      <w:r w:rsidRPr="008C52D1">
        <w:t>Login to Docker Hub.</w:t>
      </w:r>
    </w:p>
    <w:p w14:paraId="1772C73D" w14:textId="77777777" w:rsidR="008C52D1" w:rsidRPr="008C52D1" w:rsidRDefault="008C52D1" w:rsidP="008C52D1">
      <w:pPr>
        <w:numPr>
          <w:ilvl w:val="2"/>
          <w:numId w:val="20"/>
        </w:numPr>
      </w:pPr>
      <w:r w:rsidRPr="008C52D1">
        <w:t>Build Docker image using docker build.</w:t>
      </w:r>
    </w:p>
    <w:p w14:paraId="29523D76" w14:textId="77777777" w:rsidR="008C52D1" w:rsidRPr="008C52D1" w:rsidRDefault="008C52D1" w:rsidP="008C52D1">
      <w:pPr>
        <w:numPr>
          <w:ilvl w:val="2"/>
          <w:numId w:val="20"/>
        </w:numPr>
      </w:pPr>
      <w:r w:rsidRPr="008C52D1">
        <w:t>Tag and push the image to Docker Hub.</w:t>
      </w:r>
    </w:p>
    <w:p w14:paraId="530CAA96" w14:textId="77777777" w:rsidR="008C52D1" w:rsidRPr="008C52D1" w:rsidRDefault="008C52D1" w:rsidP="008C52D1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C52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CD Pipeline (Continuous Deployment)</w:t>
      </w:r>
    </w:p>
    <w:p w14:paraId="27F92AB7" w14:textId="77777777" w:rsidR="008C52D1" w:rsidRPr="008C52D1" w:rsidRDefault="008C52D1" w:rsidP="008C52D1">
      <w:r w:rsidRPr="008C52D1">
        <w:t>The CD pipeline automates the deployment of the Solar System application after passing the CI checks.</w:t>
      </w:r>
    </w:p>
    <w:p w14:paraId="1CE86960" w14:textId="5CE80C76" w:rsidR="008C52D1" w:rsidRPr="008C52D1" w:rsidRDefault="008C52D1" w:rsidP="008C52D1">
      <w:pPr>
        <w:numPr>
          <w:ilvl w:val="0"/>
          <w:numId w:val="21"/>
        </w:numPr>
        <w:rPr>
          <w:b/>
          <w:bCs/>
        </w:rPr>
      </w:pPr>
      <w:r w:rsidRPr="008C52D1">
        <w:rPr>
          <w:b/>
          <w:bCs/>
        </w:rPr>
        <w:t>Job 1: Provisioning infrastructure using terraform</w:t>
      </w:r>
    </w:p>
    <w:p w14:paraId="1B1F58E0" w14:textId="77777777" w:rsidR="008C52D1" w:rsidRPr="008C52D1" w:rsidRDefault="008C52D1" w:rsidP="008C52D1">
      <w:pPr>
        <w:numPr>
          <w:ilvl w:val="1"/>
          <w:numId w:val="22"/>
        </w:numPr>
      </w:pPr>
      <w:r w:rsidRPr="008C52D1">
        <w:t>Runs on: Ubuntu-latest.</w:t>
      </w:r>
    </w:p>
    <w:p w14:paraId="1CA14A6A" w14:textId="77777777" w:rsidR="008C52D1" w:rsidRPr="008C52D1" w:rsidRDefault="008C52D1" w:rsidP="008C52D1">
      <w:pPr>
        <w:numPr>
          <w:ilvl w:val="1"/>
          <w:numId w:val="23"/>
        </w:numPr>
      </w:pPr>
      <w:r w:rsidRPr="008C52D1">
        <w:lastRenderedPageBreak/>
        <w:t>Steps:</w:t>
      </w:r>
    </w:p>
    <w:p w14:paraId="72B09175" w14:textId="77777777" w:rsidR="008C52D1" w:rsidRPr="008C52D1" w:rsidRDefault="008C52D1" w:rsidP="008C52D1">
      <w:pPr>
        <w:numPr>
          <w:ilvl w:val="2"/>
          <w:numId w:val="23"/>
        </w:numPr>
      </w:pPr>
      <w:r w:rsidRPr="008C52D1">
        <w:t>Checkout the repository.</w:t>
      </w:r>
    </w:p>
    <w:p w14:paraId="7AC9243F" w14:textId="77777777" w:rsidR="008C52D1" w:rsidRPr="008C52D1" w:rsidRDefault="008C52D1" w:rsidP="008C52D1">
      <w:pPr>
        <w:numPr>
          <w:ilvl w:val="2"/>
          <w:numId w:val="23"/>
        </w:numPr>
      </w:pPr>
      <w:r w:rsidRPr="008C52D1">
        <w:t>Set up Terraform to manage AWS infrastructure.</w:t>
      </w:r>
    </w:p>
    <w:p w14:paraId="118070B6" w14:textId="5336D6C1" w:rsidR="008C52D1" w:rsidRPr="008C52D1" w:rsidRDefault="00A84648" w:rsidP="008C52D1">
      <w:pPr>
        <w:numPr>
          <w:ilvl w:val="2"/>
          <w:numId w:val="23"/>
        </w:numPr>
      </w:pPr>
      <w:r>
        <w:t>Terraform init and verify</w:t>
      </w:r>
      <w:r w:rsidR="008C52D1" w:rsidRPr="008C52D1">
        <w:t>.</w:t>
      </w:r>
    </w:p>
    <w:p w14:paraId="2A2A157C" w14:textId="2B86F5F6" w:rsidR="00A84648" w:rsidRDefault="00A84648" w:rsidP="008C52D1">
      <w:pPr>
        <w:numPr>
          <w:ilvl w:val="2"/>
          <w:numId w:val="23"/>
        </w:numPr>
      </w:pPr>
      <w:r w:rsidRPr="008C52D1">
        <w:t>Apply Terraform Plan</w:t>
      </w:r>
      <w:r>
        <w:t>.</w:t>
      </w:r>
    </w:p>
    <w:p w14:paraId="0A5A648C" w14:textId="6D7E87BB" w:rsidR="008C52D1" w:rsidRPr="008C52D1" w:rsidRDefault="008C52D1" w:rsidP="008C52D1">
      <w:pPr>
        <w:numPr>
          <w:ilvl w:val="2"/>
          <w:numId w:val="23"/>
        </w:numPr>
      </w:pPr>
      <w:r w:rsidRPr="008C52D1">
        <w:t>Attach Elastic IP to ensure access to the application.</w:t>
      </w:r>
    </w:p>
    <w:p w14:paraId="48CFFFCA" w14:textId="5C735F73" w:rsidR="008C52D1" w:rsidRPr="008C52D1" w:rsidRDefault="008C52D1" w:rsidP="008C52D1">
      <w:pPr>
        <w:numPr>
          <w:ilvl w:val="0"/>
          <w:numId w:val="21"/>
        </w:numPr>
        <w:rPr>
          <w:b/>
          <w:bCs/>
        </w:rPr>
      </w:pPr>
      <w:r w:rsidRPr="008C52D1">
        <w:rPr>
          <w:b/>
          <w:bCs/>
        </w:rPr>
        <w:t>Job 2: Installation and Configuration using Ansible</w:t>
      </w:r>
    </w:p>
    <w:p w14:paraId="6E94B34F" w14:textId="77777777" w:rsidR="008C52D1" w:rsidRPr="008C52D1" w:rsidRDefault="008C52D1" w:rsidP="008C52D1">
      <w:pPr>
        <w:numPr>
          <w:ilvl w:val="1"/>
          <w:numId w:val="24"/>
        </w:numPr>
      </w:pPr>
      <w:r w:rsidRPr="008C52D1">
        <w:t>Runs on: Ubuntu-latest.</w:t>
      </w:r>
    </w:p>
    <w:p w14:paraId="59AFD01D" w14:textId="77777777" w:rsidR="008C52D1" w:rsidRPr="008C52D1" w:rsidRDefault="008C52D1" w:rsidP="008C52D1">
      <w:pPr>
        <w:numPr>
          <w:ilvl w:val="1"/>
          <w:numId w:val="25"/>
        </w:numPr>
      </w:pPr>
      <w:r w:rsidRPr="008C52D1">
        <w:t>Steps:</w:t>
      </w:r>
    </w:p>
    <w:p w14:paraId="48CFD076" w14:textId="77777777" w:rsidR="008C52D1" w:rsidRPr="008C52D1" w:rsidRDefault="008C52D1" w:rsidP="008C52D1">
      <w:pPr>
        <w:numPr>
          <w:ilvl w:val="2"/>
          <w:numId w:val="25"/>
        </w:numPr>
      </w:pPr>
      <w:r w:rsidRPr="008C52D1">
        <w:t>Checkout the repository.</w:t>
      </w:r>
    </w:p>
    <w:p w14:paraId="677D163B" w14:textId="77777777" w:rsidR="008C52D1" w:rsidRPr="008C52D1" w:rsidRDefault="008C52D1" w:rsidP="008C52D1">
      <w:pPr>
        <w:numPr>
          <w:ilvl w:val="2"/>
          <w:numId w:val="25"/>
        </w:numPr>
      </w:pPr>
      <w:r w:rsidRPr="008C52D1">
        <w:t>Set up Ansible.</w:t>
      </w:r>
    </w:p>
    <w:p w14:paraId="44CACDB2" w14:textId="086FCABA" w:rsidR="008C52D1" w:rsidRPr="008C52D1" w:rsidRDefault="008C52D1" w:rsidP="008C52D1">
      <w:pPr>
        <w:numPr>
          <w:ilvl w:val="2"/>
          <w:numId w:val="25"/>
        </w:numPr>
      </w:pPr>
      <w:r w:rsidRPr="008C52D1">
        <w:t>Configure webserver, Prometheus, Grafana. And Kubernetes</w:t>
      </w:r>
    </w:p>
    <w:p w14:paraId="3341ED99" w14:textId="77777777" w:rsidR="008C52D1" w:rsidRPr="008C52D1" w:rsidRDefault="008C52D1" w:rsidP="008C52D1">
      <w:pPr>
        <w:numPr>
          <w:ilvl w:val="2"/>
          <w:numId w:val="25"/>
        </w:numPr>
      </w:pPr>
      <w:r w:rsidRPr="008C52D1">
        <w:t>Run Ansible Playbook to configure to deploy the Node.js dockerized application to staging and production environment.</w:t>
      </w:r>
    </w:p>
    <w:p w14:paraId="0344C873" w14:textId="77777777" w:rsidR="008C52D1" w:rsidRPr="008C52D1" w:rsidRDefault="008C52D1" w:rsidP="008C52D1">
      <w:pPr>
        <w:numPr>
          <w:ilvl w:val="2"/>
          <w:numId w:val="25"/>
        </w:numPr>
      </w:pPr>
      <w:r w:rsidRPr="008C52D1">
        <w:t>Attach Elastic IP to ensure access to the application.</w:t>
      </w:r>
    </w:p>
    <w:p w14:paraId="00CA8A4B" w14:textId="77777777" w:rsidR="008C52D1" w:rsidRPr="008C52D1" w:rsidRDefault="008C52D1" w:rsidP="008C52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C52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Project Creators</w:t>
      </w:r>
    </w:p>
    <w:p w14:paraId="752820A8" w14:textId="77777777" w:rsidR="008C52D1" w:rsidRDefault="008C52D1" w:rsidP="008C52D1">
      <w:pPr>
        <w:numPr>
          <w:ilvl w:val="0"/>
          <w:numId w:val="26"/>
        </w:numPr>
      </w:pPr>
      <w:r w:rsidRPr="008C52D1">
        <w:t>Ahmad Nabil Mahmoud Zin El-Din</w:t>
      </w:r>
    </w:p>
    <w:p w14:paraId="2D0E7BD8" w14:textId="5FF86C3D" w:rsidR="00A36E90" w:rsidRPr="008C52D1" w:rsidRDefault="00A36E90" w:rsidP="008C52D1">
      <w:pPr>
        <w:numPr>
          <w:ilvl w:val="0"/>
          <w:numId w:val="26"/>
        </w:numPr>
      </w:pPr>
      <w:r>
        <w:t>Anas mohamed amin</w:t>
      </w:r>
    </w:p>
    <w:p w14:paraId="1F79D3D3" w14:textId="77777777" w:rsidR="008C52D1" w:rsidRPr="008C52D1" w:rsidRDefault="008C52D1" w:rsidP="008C52D1">
      <w:pPr>
        <w:numPr>
          <w:ilvl w:val="0"/>
          <w:numId w:val="26"/>
        </w:numPr>
      </w:pPr>
      <w:r w:rsidRPr="008C52D1">
        <w:t>Mohamed EL-Mahdy</w:t>
      </w:r>
    </w:p>
    <w:p w14:paraId="1FC0039F" w14:textId="77777777" w:rsidR="008C52D1" w:rsidRPr="008C52D1" w:rsidRDefault="008C52D1" w:rsidP="008C52D1">
      <w:pPr>
        <w:numPr>
          <w:ilvl w:val="0"/>
          <w:numId w:val="26"/>
        </w:numPr>
      </w:pPr>
      <w:r w:rsidRPr="008C52D1">
        <w:t>Ahmed Hisham</w:t>
      </w:r>
    </w:p>
    <w:p w14:paraId="2457A68E" w14:textId="77777777" w:rsidR="008C52D1" w:rsidRPr="008C52D1" w:rsidRDefault="008C52D1" w:rsidP="008C52D1">
      <w:pPr>
        <w:numPr>
          <w:ilvl w:val="0"/>
          <w:numId w:val="26"/>
        </w:numPr>
      </w:pPr>
      <w:r w:rsidRPr="008C52D1">
        <w:t>Mohamed Alaa</w:t>
      </w:r>
    </w:p>
    <w:p w14:paraId="4934C95B" w14:textId="02C5B49F" w:rsidR="006B2C42" w:rsidRDefault="006B2C42" w:rsidP="008C52D1"/>
    <w:sectPr w:rsidR="006B2C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67F8F"/>
    <w:multiLevelType w:val="multilevel"/>
    <w:tmpl w:val="E09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60F0D"/>
    <w:multiLevelType w:val="multilevel"/>
    <w:tmpl w:val="1DA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14253"/>
    <w:multiLevelType w:val="multilevel"/>
    <w:tmpl w:val="385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11A2B"/>
    <w:multiLevelType w:val="multilevel"/>
    <w:tmpl w:val="4D00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1543E"/>
    <w:multiLevelType w:val="multilevel"/>
    <w:tmpl w:val="51FA7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00377"/>
    <w:multiLevelType w:val="multilevel"/>
    <w:tmpl w:val="3080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B2B32"/>
    <w:multiLevelType w:val="multilevel"/>
    <w:tmpl w:val="8D3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822339">
    <w:abstractNumId w:val="8"/>
  </w:num>
  <w:num w:numId="2" w16cid:durableId="1892688967">
    <w:abstractNumId w:val="6"/>
  </w:num>
  <w:num w:numId="3" w16cid:durableId="1813864840">
    <w:abstractNumId w:val="5"/>
  </w:num>
  <w:num w:numId="4" w16cid:durableId="585462863">
    <w:abstractNumId w:val="4"/>
  </w:num>
  <w:num w:numId="5" w16cid:durableId="1668612">
    <w:abstractNumId w:val="7"/>
  </w:num>
  <w:num w:numId="6" w16cid:durableId="414592198">
    <w:abstractNumId w:val="3"/>
  </w:num>
  <w:num w:numId="7" w16cid:durableId="468481098">
    <w:abstractNumId w:val="2"/>
  </w:num>
  <w:num w:numId="8" w16cid:durableId="1959527436">
    <w:abstractNumId w:val="1"/>
  </w:num>
  <w:num w:numId="9" w16cid:durableId="1263221440">
    <w:abstractNumId w:val="0"/>
  </w:num>
  <w:num w:numId="10" w16cid:durableId="1859781116">
    <w:abstractNumId w:val="9"/>
  </w:num>
  <w:num w:numId="11" w16cid:durableId="1622490302">
    <w:abstractNumId w:val="14"/>
  </w:num>
  <w:num w:numId="12" w16cid:durableId="282198025">
    <w:abstractNumId w:val="10"/>
  </w:num>
  <w:num w:numId="13" w16cid:durableId="1847859851">
    <w:abstractNumId w:val="13"/>
  </w:num>
  <w:num w:numId="14" w16cid:durableId="2119788571">
    <w:abstractNumId w:val="15"/>
  </w:num>
  <w:num w:numId="15" w16cid:durableId="1900170851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 w16cid:durableId="2007631569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 w16cid:durableId="1810053712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751126953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315301388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1716352197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1763719628">
    <w:abstractNumId w:val="12"/>
  </w:num>
  <w:num w:numId="22" w16cid:durableId="693730652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3" w16cid:durableId="671226760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4" w16cid:durableId="98573591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 w16cid:durableId="1007756539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 w16cid:durableId="1122571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233"/>
    <w:rsid w:val="00034616"/>
    <w:rsid w:val="0006063C"/>
    <w:rsid w:val="00131F29"/>
    <w:rsid w:val="0015074B"/>
    <w:rsid w:val="0029639D"/>
    <w:rsid w:val="00326F90"/>
    <w:rsid w:val="005D40BD"/>
    <w:rsid w:val="006B2C42"/>
    <w:rsid w:val="008C52D1"/>
    <w:rsid w:val="00A36E90"/>
    <w:rsid w:val="00A846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4FC91"/>
  <w14:defaultImageDpi w14:val="300"/>
  <w15:docId w15:val="{5865184E-6CDD-4BA0-A5C7-464C3E81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446</Words>
  <Characters>2489</Characters>
  <Application>Microsoft Office Word</Application>
  <DocSecurity>0</DocSecurity>
  <Lines>73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Mohamed Amin</cp:lastModifiedBy>
  <cp:revision>3</cp:revision>
  <dcterms:created xsi:type="dcterms:W3CDTF">2013-12-23T23:15:00Z</dcterms:created>
  <dcterms:modified xsi:type="dcterms:W3CDTF">2024-11-20T22:14:00Z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76262336e02aab02e20cff53ad113e55a3cdeb8d98256400e82c6594e0f3129a</vt:lpwstr>
  </property>
</Properties>
</file>